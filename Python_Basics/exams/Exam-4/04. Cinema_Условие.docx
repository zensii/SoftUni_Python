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E555" w14:textId="2A31A420" w:rsidR="0014140A" w:rsidRDefault="797789D3" w:rsidP="00A07224">
      <w:pPr>
        <w:pStyle w:val="1"/>
        <w:jc w:val="center"/>
      </w:pPr>
      <w:r>
        <w:t>Изпит по "Основи на програмирането"</w:t>
      </w:r>
    </w:p>
    <w:p w14:paraId="7968B7D4" w14:textId="77777777" w:rsidR="0014140A" w:rsidRDefault="0014140A" w:rsidP="00A07224">
      <w:pPr>
        <w:pStyle w:val="2"/>
        <w:numPr>
          <w:ilvl w:val="0"/>
          <w:numId w:val="0"/>
        </w:numPr>
        <w:ind w:left="360" w:hanging="360"/>
      </w:pPr>
      <w:r>
        <w:t>Задача 4. Кино</w:t>
      </w:r>
    </w:p>
    <w:p w14:paraId="590AC3C9" w14:textId="0DC3B6D4" w:rsidR="0014140A" w:rsidRDefault="0014140A" w:rsidP="072424A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кино ви наемат да напишете програма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чрез която да разберете дали на една прожекцията ще се запълни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 xml:space="preserve">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колко пари ще се изкарат от нея.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Получавате места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на всеки следващ ред до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alibri" w:eastAsia="Calibri" w:hAnsi="Calibri" w:cs="Calibri"/>
          <w:b/>
          <w:bCs/>
          <w:lang w:val="en-US"/>
        </w:rPr>
        <w:t>Movie</w:t>
      </w:r>
      <w:r w:rsidRPr="007804CB">
        <w:rPr>
          <w:rFonts w:ascii="Calibri" w:eastAsia="Calibri" w:hAnsi="Calibri" w:cs="Calibri"/>
          <w:b/>
          <w:bCs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lang w:val="en-US"/>
        </w:rPr>
        <w:t>time</w:t>
      </w:r>
      <w:r w:rsidRPr="007804CB">
        <w:rPr>
          <w:rFonts w:ascii="Calibri" w:eastAsia="Calibri" w:hAnsi="Calibri" w:cs="Calibri"/>
          <w:b/>
          <w:bCs/>
          <w:lang w:val="ru-RU"/>
        </w:rPr>
        <w:t>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>, колко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хора влизат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Цената на един билет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5 лв. Ако текущия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хора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влезли в залата се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дели на 3 без остатък, се прави отстъпка 5лв от общата им сметка. </w:t>
      </w:r>
    </w:p>
    <w:p w14:paraId="41614AEF" w14:textId="52111FAD" w:rsidR="0014140A" w:rsidRDefault="0014140A" w:rsidP="0B489EC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 w:rsidRPr="0B489EC6">
        <w:rPr>
          <w:rFonts w:ascii="Calibri" w:eastAsia="Calibri" w:hAnsi="Calibri" w:cs="Calibri"/>
          <w:color w:val="000000"/>
          <w:shd w:val="clear" w:color="auto" w:fill="FFFFFF"/>
        </w:rPr>
        <w:t xml:space="preserve">Ако в залата се опитат да влязат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повече хора от колкото места са останали, то се счита че местата са изчерпани </w:t>
      </w:r>
      <w:r w:rsidRPr="0B489EC6">
        <w:rPr>
          <w:rFonts w:ascii="Calibri" w:eastAsia="Calibri" w:hAnsi="Calibri" w:cs="Calibri"/>
          <w:color w:val="000000"/>
          <w:shd w:val="clear" w:color="auto" w:fill="FFFFFF"/>
        </w:rPr>
        <w:t>и програмата трябва да приключи четенето на вход.</w:t>
      </w:r>
    </w:p>
    <w:p w14:paraId="12BC36F4" w14:textId="6084B205" w:rsidR="0014140A" w:rsidRDefault="0014140A" w:rsidP="00A07224">
      <w:pPr>
        <w:pStyle w:val="3"/>
      </w:pPr>
      <w:r>
        <w:t>Вход</w:t>
      </w:r>
    </w:p>
    <w:p w14:paraId="5DAE618D" w14:textId="62C6FB66" w:rsidR="005C5DB7" w:rsidRPr="0014140A" w:rsidRDefault="005C5DB7" w:rsidP="005C5DB7">
      <w:pPr>
        <w:spacing w:before="40" w:after="40"/>
      </w:pPr>
      <w:r>
        <w:t>От конзолата се четат:</w:t>
      </w:r>
    </w:p>
    <w:p w14:paraId="5994DD78" w14:textId="5E8BFFFE" w:rsidR="0014140A" w:rsidRPr="005C5DB7" w:rsidRDefault="005C5DB7" w:rsidP="005C5DB7">
      <w:pPr>
        <w:pStyle w:val="ac"/>
        <w:numPr>
          <w:ilvl w:val="0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- к</w:t>
      </w:r>
      <w:r w:rsidR="0014140A" w:rsidRPr="005C5DB7">
        <w:rPr>
          <w:rFonts w:ascii="Calibri" w:eastAsia="Calibri" w:hAnsi="Calibri" w:cs="Calibri"/>
          <w:b/>
          <w:bCs/>
        </w:rPr>
        <w:t>апацитет на залата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14140A" w:rsidRPr="005C5DB7">
        <w:rPr>
          <w:rFonts w:ascii="Calibri" w:eastAsia="Calibri" w:hAnsi="Calibri" w:cs="Calibri"/>
          <w:b/>
          <w:bCs/>
        </w:rPr>
        <w:t>цяло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7804CB">
        <w:rPr>
          <w:rFonts w:ascii="Calibri" w:eastAsia="Calibri" w:hAnsi="Calibri" w:cs="Calibri"/>
          <w:b/>
          <w:bCs/>
          <w:lang w:val="ru-RU"/>
        </w:rPr>
        <w:t>[</w:t>
      </w:r>
      <w:r w:rsidR="0014140A" w:rsidRPr="005C5DB7">
        <w:rPr>
          <w:rFonts w:ascii="Calibri" w:eastAsia="Calibri" w:hAnsi="Calibri" w:cs="Calibri"/>
          <w:b/>
          <w:bCs/>
        </w:rPr>
        <w:t>50... 150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77777777" w:rsidR="005C5DB7" w:rsidRPr="001F3F9B" w:rsidRDefault="0014140A" w:rsidP="001F3F9B">
      <w:pPr>
        <w:spacing w:before="40" w:after="40"/>
        <w:jc w:val="both"/>
        <w:rPr>
          <w:rFonts w:ascii="Calibri" w:eastAsia="Calibri" w:hAnsi="Calibri" w:cs="Calibri"/>
        </w:rPr>
      </w:pPr>
      <w:r w:rsidRPr="001F3F9B">
        <w:rPr>
          <w:rFonts w:ascii="Calibri" w:eastAsia="Calibri" w:hAnsi="Calibri" w:cs="Calibri"/>
          <w:b/>
          <w:bCs/>
        </w:rPr>
        <w:t>На всеки следващ ред</w:t>
      </w:r>
      <w:r w:rsidRPr="001F3F9B">
        <w:rPr>
          <w:rFonts w:ascii="Calibri" w:eastAsia="Calibri" w:hAnsi="Calibri" w:cs="Calibri"/>
        </w:rPr>
        <w:t xml:space="preserve"> до команда</w:t>
      </w:r>
      <w:r w:rsidRPr="001F3F9B">
        <w:rPr>
          <w:rFonts w:ascii="Calibri" w:eastAsia="Calibri" w:hAnsi="Calibri" w:cs="Calibri"/>
          <w:b/>
          <w:bCs/>
        </w:rPr>
        <w:t xml:space="preserve"> "</w:t>
      </w:r>
      <w:r w:rsidRPr="001F3F9B">
        <w:rPr>
          <w:rFonts w:ascii="Calibri" w:eastAsia="Calibri" w:hAnsi="Calibri" w:cs="Calibri"/>
          <w:b/>
          <w:bCs/>
          <w:lang w:val="en-US"/>
        </w:rPr>
        <w:t>Movie</w:t>
      </w:r>
      <w:r w:rsidRPr="007804CB">
        <w:rPr>
          <w:rFonts w:ascii="Calibri" w:eastAsia="Calibri" w:hAnsi="Calibri" w:cs="Calibri"/>
          <w:b/>
          <w:bCs/>
          <w:lang w:val="ru-RU"/>
        </w:rPr>
        <w:t xml:space="preserve"> </w:t>
      </w:r>
      <w:r w:rsidRPr="001F3F9B">
        <w:rPr>
          <w:rFonts w:ascii="Calibri" w:eastAsia="Calibri" w:hAnsi="Calibri" w:cs="Calibri"/>
          <w:b/>
          <w:bCs/>
          <w:lang w:val="en-US"/>
        </w:rPr>
        <w:t>time</w:t>
      </w:r>
      <w:r w:rsidRPr="007804CB">
        <w:rPr>
          <w:rFonts w:ascii="Calibri" w:eastAsia="Calibri" w:hAnsi="Calibri" w:cs="Calibri"/>
          <w:b/>
          <w:bCs/>
          <w:lang w:val="ru-RU"/>
        </w:rPr>
        <w:t>!</w:t>
      </w:r>
      <w:r w:rsidRPr="001F3F9B">
        <w:rPr>
          <w:rFonts w:ascii="Calibri" w:eastAsia="Calibri" w:hAnsi="Calibri" w:cs="Calibri"/>
          <w:b/>
          <w:bCs/>
        </w:rPr>
        <w:t>"</w:t>
      </w:r>
      <w:r w:rsidRPr="001F3F9B">
        <w:rPr>
          <w:rFonts w:ascii="Calibri" w:eastAsia="Calibri" w:hAnsi="Calibri" w:cs="Calibri"/>
        </w:rPr>
        <w:t>:</w:t>
      </w:r>
    </w:p>
    <w:p w14:paraId="2BFE9735" w14:textId="431267D3" w:rsidR="0014140A" w:rsidRPr="00FD51E3" w:rsidRDefault="0014140A" w:rsidP="00FD51E3">
      <w:pPr>
        <w:pStyle w:val="ac"/>
        <w:numPr>
          <w:ilvl w:val="1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00FD51E3">
        <w:rPr>
          <w:rFonts w:ascii="Calibri" w:eastAsia="Calibri" w:hAnsi="Calibri" w:cs="Calibri"/>
          <w:b/>
          <w:bCs/>
        </w:rPr>
        <w:t>Брой хора влизащи в киното</w:t>
      </w:r>
      <w:r w:rsidR="005C5DB7" w:rsidRPr="00FD51E3">
        <w:rPr>
          <w:rFonts w:ascii="Calibri" w:eastAsia="Calibri" w:hAnsi="Calibri" w:cs="Calibri"/>
        </w:rPr>
        <w:t xml:space="preserve"> -</w:t>
      </w:r>
      <w:r w:rsidRPr="00FD51E3">
        <w:rPr>
          <w:rFonts w:ascii="Calibri" w:eastAsia="Calibri" w:hAnsi="Calibri" w:cs="Calibri"/>
        </w:rPr>
        <w:t xml:space="preserve"> </w:t>
      </w:r>
      <w:r w:rsidRPr="00FD51E3">
        <w:rPr>
          <w:rFonts w:ascii="Calibri" w:eastAsia="Calibri" w:hAnsi="Calibri" w:cs="Calibri"/>
          <w:b/>
        </w:rPr>
        <w:t>цяло число в интервала [1… 15]</w:t>
      </w:r>
    </w:p>
    <w:p w14:paraId="60FBA99D" w14:textId="77777777" w:rsidR="0014140A" w:rsidRDefault="0014140A" w:rsidP="00A07224">
      <w:pPr>
        <w:pStyle w:val="3"/>
      </w:pPr>
      <w:r>
        <w:t>Изход</w:t>
      </w:r>
    </w:p>
    <w:p w14:paraId="31A6D250" w14:textId="70A23577" w:rsidR="0014140A" w:rsidRDefault="0014140A" w:rsidP="005C5DB7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77777777" w:rsidR="0014140A" w:rsidRPr="007804CB" w:rsidRDefault="0B489EC6" w:rsidP="005C5DB7">
      <w:pPr>
        <w:pStyle w:val="ac"/>
        <w:numPr>
          <w:ilvl w:val="0"/>
          <w:numId w:val="11"/>
        </w:numPr>
        <w:spacing w:before="40" w:after="40"/>
        <w:ind w:left="360" w:firstLine="0"/>
        <w:jc w:val="both"/>
        <w:rPr>
          <w:rFonts w:ascii="Calibri" w:eastAsia="Calibri" w:hAnsi="Calibri" w:cs="Calibri"/>
          <w:lang w:val="ru-RU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alibri" w:eastAsia="Calibri" w:hAnsi="Calibri" w:cs="Calibri"/>
          <w:b/>
          <w:bCs/>
          <w:lang w:val="en-US"/>
        </w:rPr>
        <w:t>Movie</w:t>
      </w:r>
      <w:r w:rsidRPr="007804CB">
        <w:rPr>
          <w:rFonts w:ascii="Calibri" w:eastAsia="Calibri" w:hAnsi="Calibri" w:cs="Calibri"/>
          <w:b/>
          <w:bCs/>
          <w:lang w:val="ru-RU"/>
        </w:rPr>
        <w:t xml:space="preserve"> </w:t>
      </w:r>
      <w:r w:rsidRPr="0B489EC6">
        <w:rPr>
          <w:rFonts w:ascii="Calibri" w:eastAsia="Calibri" w:hAnsi="Calibri" w:cs="Calibri"/>
          <w:b/>
          <w:bCs/>
          <w:lang w:val="en-US"/>
        </w:rPr>
        <w:t>time</w:t>
      </w:r>
      <w:r w:rsidRPr="007804CB">
        <w:rPr>
          <w:rFonts w:ascii="Calibri" w:eastAsia="Calibri" w:hAnsi="Calibri" w:cs="Calibri"/>
          <w:b/>
          <w:bCs/>
          <w:lang w:val="ru-RU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07804CB">
        <w:rPr>
          <w:rFonts w:ascii="Calibri" w:eastAsia="Calibri" w:hAnsi="Calibri" w:cs="Calibri"/>
          <w:b/>
          <w:bCs/>
          <w:lang w:val="ru-RU"/>
        </w:rPr>
        <w:t>:</w:t>
      </w:r>
    </w:p>
    <w:p w14:paraId="75A4F399" w14:textId="77777777" w:rsidR="0014140A" w:rsidRDefault="0B489EC6" w:rsidP="005C5DB7">
      <w:pPr>
        <w:spacing w:before="40" w:after="4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onsolas" w:eastAsia="Calibri" w:hAnsi="Consolas" w:cs="Calibri"/>
          <w:b/>
          <w:bCs/>
          <w:lang w:val="en-US"/>
        </w:rPr>
        <w:t>There are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 {</w:t>
      </w:r>
      <w:r w:rsidRPr="0B489EC6">
        <w:rPr>
          <w:rFonts w:ascii="Calibri" w:eastAsia="Calibri" w:hAnsi="Calibri" w:cs="Calibri"/>
          <w:b/>
          <w:bCs/>
        </w:rPr>
        <w:t>останали места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} </w:t>
      </w:r>
      <w:r w:rsidRPr="0B489EC6">
        <w:rPr>
          <w:rFonts w:ascii="Consolas" w:eastAsia="Calibri" w:hAnsi="Consolas" w:cs="Calibri"/>
          <w:b/>
          <w:bCs/>
          <w:lang w:val="en-US"/>
        </w:rPr>
        <w:t>seats left in the cinema.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7A3C9771" w:rsidR="0B489EC6" w:rsidRDefault="0B489EC6" w:rsidP="0B489EC6">
      <w:pPr>
        <w:pStyle w:val="ac"/>
        <w:numPr>
          <w:ilvl w:val="0"/>
          <w:numId w:val="11"/>
        </w:numPr>
        <w:spacing w:before="40" w:after="40"/>
        <w:ind w:left="720"/>
        <w:jc w:val="both"/>
      </w:pPr>
      <w:r w:rsidRPr="0B489EC6">
        <w:rPr>
          <w:rFonts w:ascii="Calibri" w:eastAsia="Calibri" w:hAnsi="Calibri" w:cs="Calibri"/>
        </w:rPr>
        <w:t>При изчерпване на местата в залата:</w:t>
      </w:r>
    </w:p>
    <w:p w14:paraId="3B64A1FA" w14:textId="77777777" w:rsidR="0014140A" w:rsidRPr="007804CB" w:rsidRDefault="0014140A" w:rsidP="46A7C814">
      <w:pPr>
        <w:spacing w:before="40" w:after="4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The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cinema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is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full</w:t>
      </w:r>
      <w:r w:rsidRPr="007804CB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7804CB" w:rsidRDefault="005C5DB7" w:rsidP="005C5DB7">
      <w:pPr>
        <w:spacing w:before="40" w:after="4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77777777" w:rsidR="0014140A" w:rsidRDefault="0014140A" w:rsidP="005C5DB7">
      <w:pPr>
        <w:spacing w:before="40" w:after="40"/>
        <w:rPr>
          <w:rFonts w:ascii="Courier New" w:eastAsia="Courier New" w:hAnsi="Courier New" w:cs="Courier New"/>
          <w:color w:val="6A8759"/>
          <w:sz w:val="18"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Cinema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7804CB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>приходи от залата</w:t>
      </w:r>
      <w:r w:rsidRPr="007804CB">
        <w:rPr>
          <w:rFonts w:eastAsia="Calibri" w:cstheme="minorHAnsi"/>
          <w:b/>
          <w:bCs/>
          <w:lang w:val="ru-RU"/>
        </w:rPr>
        <w:t>}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lv</w:t>
      </w:r>
      <w:r w:rsidRPr="007804CB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66714A6B" w14:textId="77777777" w:rsidR="0014140A" w:rsidRDefault="0014140A" w:rsidP="00A07224">
      <w:pPr>
        <w:pStyle w:val="3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007"/>
        <w:gridCol w:w="4609"/>
      </w:tblGrid>
      <w:tr w:rsidR="0014140A" w14:paraId="4472A13D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A07C7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60</w:t>
            </w:r>
          </w:p>
          <w:p w14:paraId="33D4FE1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D2465D7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</w:t>
            </w:r>
          </w:p>
          <w:p w14:paraId="4863A66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31F360DC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20</w:t>
            </w:r>
          </w:p>
          <w:p w14:paraId="60D7AE8A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4D4FBD12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4CA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There are 6 seats left in the cinema.</w:t>
            </w:r>
          </w:p>
          <w:p w14:paraId="572B93B0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Cinema income - 255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F37D8F" w14:textId="45AEA5D5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получаваме капацитет на залата - 60 места. На следващият ред получаваме хората, които са влезли в залата - 10. Парите, който те ще заплатят са 10 * 5 = 50. След това получаваме, че в залата влизат 6 човека, тяхната бройка се дели на 3 и плащат с 5 </w:t>
            </w:r>
            <w:r w:rsidR="00975FD2">
              <w:rPr>
                <w:rFonts w:ascii="Calibri" w:eastAsia="Calibri" w:hAnsi="Calibri" w:cs="Calibri"/>
              </w:rPr>
              <w:t>лв.</w:t>
            </w:r>
            <w:r>
              <w:rPr>
                <w:rFonts w:ascii="Calibri" w:eastAsia="Calibri" w:hAnsi="Calibri" w:cs="Calibri"/>
              </w:rPr>
              <w:t xml:space="preserve"> по-малко. Аналогично продължаваме до команда </w:t>
            </w:r>
            <w:r>
              <w:rPr>
                <w:rFonts w:ascii="Calibri" w:eastAsia="Calibri" w:hAnsi="Calibri" w:cs="Calibri"/>
                <w:b/>
                <w:bCs/>
              </w:rPr>
              <w:t xml:space="preserve"> "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Movie</w:t>
            </w:r>
            <w:r w:rsidRPr="007804CB">
              <w:rPr>
                <w:rFonts w:ascii="Consolas" w:eastAsia="Calibri" w:hAnsi="Consolas" w:cs="Calibri"/>
                <w:b/>
                <w:bCs/>
                <w:lang w:val="ru-RU"/>
              </w:rPr>
              <w:t xml:space="preserve"> 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time</w:t>
            </w:r>
            <w:r w:rsidRPr="007804CB">
              <w:rPr>
                <w:rFonts w:ascii="Consolas" w:eastAsia="Calibri" w:hAnsi="Consolas" w:cs="Calibri"/>
                <w:b/>
                <w:bCs/>
                <w:lang w:val="ru-RU"/>
              </w:rPr>
              <w:t>!</w:t>
            </w:r>
            <w:r>
              <w:rPr>
                <w:rFonts w:ascii="Calibri" w:eastAsia="Calibri" w:hAnsi="Calibri" w:cs="Calibri"/>
                <w:b/>
                <w:bCs/>
              </w:rPr>
              <w:t xml:space="preserve">" </w:t>
            </w:r>
            <w:r>
              <w:rPr>
                <w:rFonts w:ascii="Calibri" w:eastAsia="Calibri" w:hAnsi="Calibri" w:cs="Calibri"/>
              </w:rPr>
              <w:t>като принтираме съответният изход.</w:t>
            </w:r>
          </w:p>
        </w:tc>
      </w:tr>
      <w:tr w:rsidR="0014140A" w14:paraId="0FBA619C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5AE3B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50</w:t>
            </w:r>
          </w:p>
          <w:p w14:paraId="25DE7ED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63B47051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1C45C37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B67B51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149B3AE7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22F79F3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 cinema is full.</w:t>
            </w:r>
          </w:p>
          <w:p w14:paraId="1266247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- 240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90A943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14140A" w14:paraId="7EB02FE1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3F514B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100</w:t>
            </w:r>
          </w:p>
          <w:p w14:paraId="241EB03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85B257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BBA21B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lastRenderedPageBreak/>
              <w:t>10</w:t>
            </w:r>
          </w:p>
          <w:p w14:paraId="5EAD877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32831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6DB352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92534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290F920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EB1F48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BFF9A5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77D0F9A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05A9A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lastRenderedPageBreak/>
              <w:t>There are 0 seats left in the cinema.</w:t>
            </w:r>
          </w:p>
          <w:p w14:paraId="1F4916A6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- 500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F6A8A2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4829D38F" w14:textId="77777777" w:rsidR="0014140A" w:rsidRDefault="0014140A" w:rsidP="005C5DB7">
      <w:pPr>
        <w:spacing w:before="40" w:after="40"/>
        <w:rPr>
          <w:rFonts w:ascii="Calibri" w:eastAsia="Calibri" w:hAnsi="Calibri" w:cs="Calibri"/>
          <w:lang w:val="en-US"/>
        </w:rPr>
      </w:pPr>
    </w:p>
    <w:p w14:paraId="07A5E281" w14:textId="77777777" w:rsidR="0014140A" w:rsidRDefault="0014140A" w:rsidP="005C5DB7">
      <w:pPr>
        <w:spacing w:before="40" w:after="40"/>
        <w:rPr>
          <w:rFonts w:ascii="Calibri" w:eastAsia="Calibri" w:hAnsi="Calibri" w:cs="Calibri"/>
        </w:rPr>
      </w:pPr>
    </w:p>
    <w:p w14:paraId="77C88183" w14:textId="5138080B" w:rsidR="007804CB" w:rsidRDefault="007804CB" w:rsidP="007804CB">
      <w:pPr>
        <w:pStyle w:val="3"/>
      </w:pPr>
      <w:r>
        <w:rPr>
          <w:lang w:val="en-US"/>
        </w:rPr>
        <w:t>JavaScript</w:t>
      </w:r>
      <w:r w:rsidRPr="007804CB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970"/>
        <w:gridCol w:w="4069"/>
      </w:tblGrid>
      <w:tr w:rsidR="007804CB" w14:paraId="0FCEAC24" w14:textId="77777777" w:rsidTr="007804CB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621D866F" w14:textId="77777777" w:rsidR="007804CB" w:rsidRDefault="007804CB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1BB364E" w14:textId="77777777" w:rsidR="007804CB" w:rsidRDefault="007804CB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61F09FB" w14:textId="77777777" w:rsidR="007804CB" w:rsidRDefault="007804CB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804CB" w14:paraId="6D3FBAF4" w14:textId="77777777" w:rsidTr="007804CB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AE9F46" w14:textId="3F8B3369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60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420EAC3" w14:textId="2482E9B8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DDB2CBB" w14:textId="69F445AB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6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C4FDF5E" w14:textId="217D99E8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3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F390665" w14:textId="5F3889AF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20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9B72416" w14:textId="07920462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1F04033" w14:textId="00654067" w:rsidR="007804CB" w:rsidRPr="00940FCB" w:rsidRDefault="007804CB" w:rsidP="005B70F7">
            <w:pPr>
              <w:spacing w:before="0" w:after="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8DBC70F" w14:textId="77777777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There are 6 seats left in the cinema.</w:t>
            </w:r>
          </w:p>
          <w:p w14:paraId="62705ED1" w14:textId="77777777" w:rsidR="007804CB" w:rsidRPr="00940FCB" w:rsidRDefault="007804CB" w:rsidP="005B70F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Cinema income - 255 lv.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F26600" w14:textId="77777777" w:rsidR="007804CB" w:rsidRDefault="007804CB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получаваме капацитет на залата - 60 места. На следващият ред получаваме хората, които са влезли в залата - 10. Парите, който те ще заплатят са 10 * 5 = 50. След това получаваме, че в залата влизат 6 човека, тяхната бройка се дели на 3 и плащат с 5 лв. по-малко. Аналогично продължаваме до команда </w:t>
            </w:r>
            <w:r>
              <w:rPr>
                <w:rFonts w:ascii="Calibri" w:eastAsia="Calibri" w:hAnsi="Calibri" w:cs="Calibri"/>
                <w:b/>
                <w:bCs/>
              </w:rPr>
              <w:t xml:space="preserve"> "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Movie</w:t>
            </w:r>
            <w:r w:rsidRPr="007804CB">
              <w:rPr>
                <w:rFonts w:ascii="Consolas" w:eastAsia="Calibri" w:hAnsi="Consolas" w:cs="Calibri"/>
                <w:b/>
                <w:bCs/>
                <w:lang w:val="ru-RU"/>
              </w:rPr>
              <w:t xml:space="preserve"> 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time</w:t>
            </w:r>
            <w:r w:rsidRPr="007804CB">
              <w:rPr>
                <w:rFonts w:ascii="Consolas" w:eastAsia="Calibri" w:hAnsi="Consolas" w:cs="Calibri"/>
                <w:b/>
                <w:bCs/>
                <w:lang w:val="ru-RU"/>
              </w:rPr>
              <w:t>!</w:t>
            </w:r>
            <w:r>
              <w:rPr>
                <w:rFonts w:ascii="Calibri" w:eastAsia="Calibri" w:hAnsi="Calibri" w:cs="Calibri"/>
                <w:b/>
                <w:bCs/>
              </w:rPr>
              <w:t xml:space="preserve">" </w:t>
            </w:r>
            <w:r>
              <w:rPr>
                <w:rFonts w:ascii="Calibri" w:eastAsia="Calibri" w:hAnsi="Calibri" w:cs="Calibri"/>
              </w:rPr>
              <w:t>като принтираме съответният изход.</w:t>
            </w:r>
          </w:p>
        </w:tc>
      </w:tr>
      <w:tr w:rsidR="007804CB" w14:paraId="65BE3296" w14:textId="77777777" w:rsidTr="007804C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F4223E" w14:textId="6F746DD3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50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0D28B3F" w14:textId="69862E23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834F136" w14:textId="61700F55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216923E" w14:textId="66047CD6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F4FE09" w14:textId="70E7B045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FC26ADF" w14:textId="4CD68290" w:rsidR="007804CB" w:rsidRPr="00940FCB" w:rsidRDefault="007804CB" w:rsidP="005B70F7">
            <w:pPr>
              <w:spacing w:before="0" w:after="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08AE86C" w14:textId="77777777" w:rsidR="007804CB" w:rsidRPr="00940FCB" w:rsidRDefault="007804CB" w:rsidP="005B70F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 cinema is full.</w:t>
            </w:r>
          </w:p>
          <w:p w14:paraId="3C033101" w14:textId="77777777" w:rsidR="007804CB" w:rsidRPr="00940FCB" w:rsidRDefault="007804CB" w:rsidP="005B70F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- 240 lv.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17BCEED" w14:textId="77777777" w:rsidR="007804CB" w:rsidRDefault="007804CB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7804CB" w14:paraId="57723F5A" w14:textId="77777777" w:rsidTr="007804C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CA79230" w14:textId="68D0BE76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3A01247" w14:textId="4CD31FEE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EEA1BA3" w14:textId="20C61767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3320FF" w14:textId="459BC3D9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28595E0" w14:textId="3D819DE2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9D397E7" w14:textId="792D47EB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577577B" w14:textId="4278C350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E63C600" w14:textId="12D7765E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4AFD04E" w14:textId="44F2FC19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7D7262A" w14:textId="2360045E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3DFED54" w14:textId="48178CFE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0A081B6" w14:textId="2C560346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9D06ED" w14:textId="77777777" w:rsidR="007804CB" w:rsidRPr="00940FCB" w:rsidRDefault="007804CB" w:rsidP="005B70F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There are 0 seats left in the cinema.</w:t>
            </w:r>
          </w:p>
          <w:p w14:paraId="0B1F637B" w14:textId="77777777" w:rsidR="007804CB" w:rsidRPr="00940FCB" w:rsidRDefault="007804CB" w:rsidP="005B70F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- 500 lv.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E380DB2" w14:textId="77777777" w:rsidR="007804CB" w:rsidRDefault="007804CB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5DAB6C7B" w14:textId="77777777" w:rsidR="00532464" w:rsidRPr="0014140A" w:rsidRDefault="00532464" w:rsidP="005C5DB7">
      <w:pPr>
        <w:spacing w:before="40" w:after="40"/>
      </w:pPr>
    </w:p>
    <w:sectPr w:rsidR="00532464" w:rsidRPr="0014140A" w:rsidSect="008321D8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13E2" w14:textId="77777777" w:rsidR="008321D8" w:rsidRDefault="008321D8" w:rsidP="008068A2">
      <w:pPr>
        <w:spacing w:after="0" w:line="240" w:lineRule="auto"/>
      </w:pPr>
      <w:r>
        <w:separator/>
      </w:r>
    </w:p>
  </w:endnote>
  <w:endnote w:type="continuationSeparator" w:id="0">
    <w:p w14:paraId="5CB5AE5E" w14:textId="77777777" w:rsidR="008321D8" w:rsidRDefault="008321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AF63E2C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4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4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AF63E2C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04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04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7964" w14:textId="77777777" w:rsidR="008321D8" w:rsidRDefault="008321D8" w:rsidP="008068A2">
      <w:pPr>
        <w:spacing w:after="0" w:line="240" w:lineRule="auto"/>
      </w:pPr>
      <w:r>
        <w:separator/>
      </w:r>
    </w:p>
  </w:footnote>
  <w:footnote w:type="continuationSeparator" w:id="0">
    <w:p w14:paraId="6D69A713" w14:textId="77777777" w:rsidR="008321D8" w:rsidRDefault="008321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3579125">
    <w:abstractNumId w:val="7"/>
  </w:num>
  <w:num w:numId="2" w16cid:durableId="1304578194">
    <w:abstractNumId w:val="1"/>
  </w:num>
  <w:num w:numId="3" w16cid:durableId="538974478">
    <w:abstractNumId w:val="0"/>
  </w:num>
  <w:num w:numId="4" w16cid:durableId="980963951">
    <w:abstractNumId w:val="8"/>
  </w:num>
  <w:num w:numId="5" w16cid:durableId="1961689739">
    <w:abstractNumId w:val="10"/>
  </w:num>
  <w:num w:numId="6" w16cid:durableId="1988627485">
    <w:abstractNumId w:val="2"/>
  </w:num>
  <w:num w:numId="7" w16cid:durableId="68044538">
    <w:abstractNumId w:val="9"/>
  </w:num>
  <w:num w:numId="8" w16cid:durableId="1949114491">
    <w:abstractNumId w:val="4"/>
  </w:num>
  <w:num w:numId="9" w16cid:durableId="2019308750">
    <w:abstractNumId w:val="5"/>
  </w:num>
  <w:num w:numId="10" w16cid:durableId="1383745284">
    <w:abstractNumId w:val="6"/>
  </w:num>
  <w:num w:numId="11" w16cid:durableId="54062979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5C93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04CB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1D8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20D7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369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A4CFE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E022B5"/>
    <w:rsid w:val="00E023C7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489EC6"/>
    <w:rsid w:val="0B7722BF"/>
    <w:rsid w:val="0C9F67AE"/>
    <w:rsid w:val="0F306CB1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CA4CF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CA4CFE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4CFE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11">
    <w:name w:val="Неразрешено споменаване1"/>
    <w:basedOn w:val="a0"/>
    <w:uiPriority w:val="99"/>
    <w:unhideWhenUsed/>
    <w:rsid w:val="000F5529"/>
    <w:rPr>
      <w:color w:val="605E5C"/>
      <w:shd w:val="clear" w:color="auto" w:fill="E1DFDD"/>
    </w:rPr>
  </w:style>
  <w:style w:type="character" w:customStyle="1" w:styleId="12">
    <w:name w:val="Споменаване1"/>
    <w:basedOn w:val="a0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1C2CE-1151-4B68-BF01-7F237140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Кино</vt:lpstr>
    </vt:vector>
  </TitlesOfParts>
  <Manager>Software University</Manager>
  <Company>Software University Foundation - http://softuni.org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9</cp:revision>
  <cp:lastPrinted>2024-03-19T11:13:00Z</cp:lastPrinted>
  <dcterms:created xsi:type="dcterms:W3CDTF">2019-06-14T18:14:00Z</dcterms:created>
  <dcterms:modified xsi:type="dcterms:W3CDTF">2024-03-19T11:13:00Z</dcterms:modified>
  <cp:category>programming, education, software engineering, software development</cp:category>
</cp:coreProperties>
</file>