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0763" w14:textId="3332121E" w:rsidR="006A60FE" w:rsidRDefault="2C32E8B7" w:rsidP="00516C1F">
      <w:pPr>
        <w:pStyle w:val="1"/>
        <w:jc w:val="center"/>
      </w:pPr>
      <w:r>
        <w:t>Изпит по "Основи на програмирането"</w:t>
      </w:r>
    </w:p>
    <w:p w14:paraId="46314CF0" w14:textId="4E2523D8" w:rsidR="006A60FE" w:rsidRDefault="4238A8BA" w:rsidP="00516C1F">
      <w:pPr>
        <w:pStyle w:val="2"/>
        <w:numPr>
          <w:ilvl w:val="0"/>
          <w:numId w:val="0"/>
        </w:numPr>
        <w:ind w:left="360" w:hanging="360"/>
      </w:pPr>
      <w:r w:rsidRPr="4238A8BA">
        <w:t>Задача 5. Сериали</w:t>
      </w:r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 w:rsidRPr="00772485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 w:rsidRPr="00772485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Pr="00772485" w:rsidRDefault="006A60FE" w:rsidP="006C3C6F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1769DEF8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38B7F09" w14:textId="1B2D91FA" w:rsidR="00772485" w:rsidRPr="006C3C6F" w:rsidRDefault="00772485" w:rsidP="00772485">
      <w:pPr>
        <w:pStyle w:val="3"/>
      </w:pPr>
      <w:r>
        <w:rPr>
          <w:lang w:val="en-US"/>
        </w:rPr>
        <w:t>JavaScript</w:t>
      </w:r>
      <w:r w:rsidRPr="00772485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772485" w14:paraId="44E11736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99553DA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0BEA9C0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D82FAED" w14:textId="77777777" w:rsidR="00772485" w:rsidRDefault="00772485" w:rsidP="005B70F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72485" w14:paraId="3AB38145" w14:textId="77777777" w:rsidTr="005B70F7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44468A" w14:textId="354D5C98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10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852E064" w14:textId="0460B3D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3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E774861" w14:textId="1DD12C7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1206204" w14:textId="33976F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25D16CF" w14:textId="21FEB2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Riverdale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0D77F" w14:textId="6D96499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A97E3E0" w14:textId="02CFE1B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Gotham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00DDFD2" w14:textId="2FE7ABBC" w:rsidR="00772485" w:rsidRPr="006A60FE" w:rsidRDefault="00772485" w:rsidP="005B70F7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F502DCA" w14:textId="77777777" w:rsidR="00772485" w:rsidRDefault="00772485" w:rsidP="005B70F7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9888E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6CF8982F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17F332CC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7F068FD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0CF8AA8C" w14:textId="77777777" w:rsidR="00772485" w:rsidRPr="00772485" w:rsidRDefault="00772485" w:rsidP="005B70F7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772485" w14:paraId="2CE6862E" w14:textId="77777777" w:rsidTr="005B70F7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7307B0" w14:textId="5470791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25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EFAB9B0" w14:textId="4EFC2E3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6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3B26B1B" w14:textId="499C9124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EC3C04D" w14:textId="714C9531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8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6B52D7B" w14:textId="22F4E657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F9E838D" w14:textId="60639CE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F299715" w14:textId="1ADD2E3F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995D8D2" w14:textId="6A3F30FE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4ABC21C" w14:textId="769825E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Area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429380" w14:textId="3A2C893A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4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1215B7B" w14:textId="646E3763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7BF708D" w14:textId="6E4C2522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5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64D963B" w14:textId="66BCF935" w:rsidR="00772485" w:rsidRPr="006A60FE" w:rsidRDefault="00772485" w:rsidP="005B70F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Lucifer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9893A71" w14:textId="7E1A8970" w:rsidR="00772485" w:rsidRPr="006A60FE" w:rsidRDefault="00772485" w:rsidP="005B70F7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6A60FE">
              <w:rPr>
                <w:rFonts w:ascii="Consolas" w:hAnsi="Consolas" w:cs="Consolas"/>
                <w:lang w:val="en-US"/>
              </w:rPr>
              <w:t>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93AED5" w14:textId="77777777" w:rsidR="00772485" w:rsidRPr="006A60FE" w:rsidRDefault="00772485" w:rsidP="005B70F7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CA6FA8A" w14:textId="77777777" w:rsidR="00772485" w:rsidRDefault="00772485" w:rsidP="005B70F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2B66AE7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4B2FF1BD" w14:textId="77777777" w:rsidR="00772485" w:rsidRDefault="00772485" w:rsidP="00772485">
      <w:pPr>
        <w:spacing w:before="40" w:after="40"/>
        <w:rPr>
          <w:rFonts w:ascii="Calibri" w:eastAsia="Calibri" w:hAnsi="Calibri" w:cs="Calibri"/>
        </w:rPr>
      </w:pPr>
    </w:p>
    <w:p w14:paraId="0959C6FD" w14:textId="77777777" w:rsidR="00772485" w:rsidRPr="006A60FE" w:rsidRDefault="00772485" w:rsidP="00772485">
      <w:pPr>
        <w:spacing w:before="40" w:after="40"/>
      </w:pPr>
    </w:p>
    <w:p w14:paraId="539B9494" w14:textId="77777777" w:rsidR="00772485" w:rsidRDefault="00772485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4258AF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FAA1" w14:textId="77777777" w:rsidR="004258AF" w:rsidRDefault="004258AF" w:rsidP="008068A2">
      <w:pPr>
        <w:spacing w:after="0" w:line="240" w:lineRule="auto"/>
      </w:pPr>
      <w:r>
        <w:separator/>
      </w:r>
    </w:p>
  </w:endnote>
  <w:endnote w:type="continuationSeparator" w:id="0">
    <w:p w14:paraId="4467589F" w14:textId="77777777" w:rsidR="004258AF" w:rsidRDefault="00425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5EFF7FE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5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5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5EFF7FE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5C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5C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8361" w14:textId="77777777" w:rsidR="004258AF" w:rsidRDefault="004258AF" w:rsidP="008068A2">
      <w:pPr>
        <w:spacing w:after="0" w:line="240" w:lineRule="auto"/>
      </w:pPr>
      <w:r>
        <w:separator/>
      </w:r>
    </w:p>
  </w:footnote>
  <w:footnote w:type="continuationSeparator" w:id="0">
    <w:p w14:paraId="07D7AD7E" w14:textId="77777777" w:rsidR="004258AF" w:rsidRDefault="00425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2222456">
    <w:abstractNumId w:val="8"/>
  </w:num>
  <w:num w:numId="2" w16cid:durableId="1545554695">
    <w:abstractNumId w:val="1"/>
  </w:num>
  <w:num w:numId="3" w16cid:durableId="1382091943">
    <w:abstractNumId w:val="0"/>
  </w:num>
  <w:num w:numId="4" w16cid:durableId="72822151">
    <w:abstractNumId w:val="12"/>
  </w:num>
  <w:num w:numId="5" w16cid:durableId="1067144881">
    <w:abstractNumId w:val="14"/>
  </w:num>
  <w:num w:numId="6" w16cid:durableId="1026517249">
    <w:abstractNumId w:val="2"/>
  </w:num>
  <w:num w:numId="7" w16cid:durableId="1291549713">
    <w:abstractNumId w:val="4"/>
  </w:num>
  <w:num w:numId="8" w16cid:durableId="522670480">
    <w:abstractNumId w:val="3"/>
  </w:num>
  <w:num w:numId="9" w16cid:durableId="959338758">
    <w:abstractNumId w:val="13"/>
  </w:num>
  <w:num w:numId="10" w16cid:durableId="257568330">
    <w:abstractNumId w:val="17"/>
  </w:num>
  <w:num w:numId="11" w16cid:durableId="331834035">
    <w:abstractNumId w:val="16"/>
  </w:num>
  <w:num w:numId="12" w16cid:durableId="433399601">
    <w:abstractNumId w:val="10"/>
  </w:num>
  <w:num w:numId="13" w16cid:durableId="237206334">
    <w:abstractNumId w:val="5"/>
  </w:num>
  <w:num w:numId="14" w16cid:durableId="659575200">
    <w:abstractNumId w:val="7"/>
  </w:num>
  <w:num w:numId="15" w16cid:durableId="1861502061">
    <w:abstractNumId w:val="11"/>
  </w:num>
  <w:num w:numId="16" w16cid:durableId="1884059079">
    <w:abstractNumId w:val="6"/>
  </w:num>
  <w:num w:numId="17" w16cid:durableId="268245436">
    <w:abstractNumId w:val="9"/>
  </w:num>
  <w:num w:numId="18" w16cid:durableId="16070749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258AF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B45C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2485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B254E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C2130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3A68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25079-E9CF-4D1C-B403-198194FD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54</cp:revision>
  <cp:lastPrinted>2024-03-19T11:13:00Z</cp:lastPrinted>
  <dcterms:created xsi:type="dcterms:W3CDTF">2018-10-21T13:22:00Z</dcterms:created>
  <dcterms:modified xsi:type="dcterms:W3CDTF">2024-03-19T11:13:00Z</dcterms:modified>
  <cp:category>programming, education, software engineering, software development</cp:category>
</cp:coreProperties>
</file>